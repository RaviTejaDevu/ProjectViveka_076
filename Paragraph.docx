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paragraph is defined as “a group of sentences or a single sentence that forms a unit” (Lunsford and Connors 116). Length and appearance do not determine whether a section in a paper is a paragraph. For instance, in some styles of writing, particularly journalistic styles, a paragraph can be just one sentence long.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